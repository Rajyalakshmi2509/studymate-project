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97D57" w14:textId="77777777" w:rsidR="00B65C8C" w:rsidRPr="00B65C8C" w:rsidRDefault="00000000">
      <w:pPr>
        <w:rPr>
          <w:b/>
          <w:bCs/>
        </w:rPr>
      </w:pPr>
      <w:r w:rsidRPr="00B65C8C">
        <w:rPr>
          <w:b/>
          <w:bCs/>
          <w:sz w:val="44"/>
          <w:szCs w:val="44"/>
        </w:rPr>
        <w:t>Project Title:</w:t>
      </w:r>
      <w:r w:rsidRPr="00B65C8C">
        <w:rPr>
          <w:b/>
          <w:bCs/>
        </w:rPr>
        <w:t xml:space="preserve"> </w:t>
      </w:r>
    </w:p>
    <w:p w14:paraId="7F0A7838" w14:textId="4346658B" w:rsidR="00B65C8C" w:rsidRDefault="00000000">
      <w:pPr>
        <w:rPr>
          <w:sz w:val="28"/>
          <w:szCs w:val="28"/>
        </w:rPr>
      </w:pPr>
      <w:proofErr w:type="spellStart"/>
      <w:r w:rsidRPr="00B65C8C">
        <w:rPr>
          <w:b/>
          <w:bCs/>
          <w:sz w:val="32"/>
          <w:szCs w:val="32"/>
        </w:rPr>
        <w:t>StudyMate</w:t>
      </w:r>
      <w:proofErr w:type="spellEnd"/>
      <w:r w:rsidRPr="00B65C8C">
        <w:rPr>
          <w:b/>
          <w:bCs/>
          <w:sz w:val="32"/>
          <w:szCs w:val="32"/>
        </w:rPr>
        <w:t>: AI-Powered Learning Companion</w:t>
      </w:r>
      <w:r w:rsidRPr="00B65C8C">
        <w:rPr>
          <w:b/>
          <w:bCs/>
          <w:sz w:val="32"/>
          <w:szCs w:val="32"/>
        </w:rPr>
        <w:br/>
      </w:r>
      <w:r>
        <w:br/>
      </w:r>
      <w:r>
        <w:br/>
      </w:r>
      <w:r w:rsidRPr="00B65C8C">
        <w:rPr>
          <w:b/>
          <w:bCs/>
          <w:sz w:val="40"/>
          <w:szCs w:val="40"/>
        </w:rPr>
        <w:t>1. Project Overview</w:t>
      </w:r>
      <w:r>
        <w:br/>
      </w:r>
      <w:proofErr w:type="spellStart"/>
      <w:r w:rsidRPr="00B65C8C">
        <w:rPr>
          <w:sz w:val="28"/>
          <w:szCs w:val="28"/>
        </w:rPr>
        <w:t>StudyMate</w:t>
      </w:r>
      <w:proofErr w:type="spellEnd"/>
      <w:r w:rsidRPr="00B65C8C">
        <w:rPr>
          <w:sz w:val="28"/>
          <w:szCs w:val="28"/>
        </w:rPr>
        <w:t xml:space="preserve"> is an AI-based educational platform that allows students to interact directly with the content of their academic PDF documents using natural language. With the integration of natural language processing (NLP), sentence embeddings, vector databases, and large language models (LLMs), the platform empowers users to ask questions or engage in multi-turn conversations related to the subject matter present in the uploaded documents.</w:t>
      </w:r>
      <w:r w:rsidRPr="00B65C8C">
        <w:rPr>
          <w:sz w:val="28"/>
          <w:szCs w:val="28"/>
        </w:rPr>
        <w:br/>
      </w:r>
      <w:r w:rsidRPr="00B65C8C">
        <w:rPr>
          <w:sz w:val="28"/>
          <w:szCs w:val="28"/>
        </w:rPr>
        <w:br/>
        <w:t>This project primarily targets students, teachers, and independent learners who seek a smarter, interactive way to comprehend, revise, and engage with study material. By converting static PDFs into intelligent, responsive learning agents, StudyMate bridges the gap between traditional reading and personalized AI tutoring.</w:t>
      </w:r>
      <w:r>
        <w:br/>
      </w:r>
      <w:r w:rsidRPr="00B65C8C">
        <w:rPr>
          <w:b/>
          <w:bCs/>
          <w:sz w:val="40"/>
          <w:szCs w:val="40"/>
        </w:rPr>
        <w:t>2. Unique Features</w:t>
      </w:r>
      <w:r>
        <w:br/>
      </w:r>
      <w:r w:rsidRPr="00C54A90">
        <w:rPr>
          <w:b/>
          <w:bCs/>
          <w:sz w:val="28"/>
          <w:szCs w:val="28"/>
        </w:rPr>
        <w:t>- Conversational Interface</w:t>
      </w:r>
      <w:r w:rsidRPr="00B65C8C">
        <w:rPr>
          <w:sz w:val="28"/>
          <w:szCs w:val="28"/>
        </w:rPr>
        <w:t>:</w:t>
      </w:r>
      <w:r w:rsidR="00C54A90">
        <w:rPr>
          <w:sz w:val="28"/>
          <w:szCs w:val="28"/>
        </w:rPr>
        <w:t xml:space="preserve"> </w:t>
      </w:r>
      <w:r w:rsidRPr="00B65C8C">
        <w:rPr>
          <w:sz w:val="28"/>
          <w:szCs w:val="28"/>
        </w:rPr>
        <w:t>Students can ask follow-up questions and get contextual responses as if they were chatting with a tutor.</w:t>
      </w:r>
      <w:r w:rsidRPr="00B65C8C">
        <w:rPr>
          <w:sz w:val="28"/>
          <w:szCs w:val="28"/>
        </w:rPr>
        <w:br/>
        <w:t>-</w:t>
      </w:r>
      <w:r w:rsidRPr="00C54A90">
        <w:rPr>
          <w:b/>
          <w:bCs/>
          <w:sz w:val="28"/>
          <w:szCs w:val="28"/>
        </w:rPr>
        <w:t>Q&amp;A + Chatbot Tabs</w:t>
      </w:r>
      <w:r w:rsidRPr="00B65C8C">
        <w:rPr>
          <w:sz w:val="28"/>
          <w:szCs w:val="28"/>
        </w:rPr>
        <w:t>: Offers both one-shot question answering and persistent chatbot conversations with memory.</w:t>
      </w:r>
      <w:r w:rsidRPr="00B65C8C">
        <w:rPr>
          <w:sz w:val="28"/>
          <w:szCs w:val="28"/>
        </w:rPr>
        <w:br/>
      </w:r>
      <w:r w:rsidRPr="00C54A90">
        <w:rPr>
          <w:b/>
          <w:bCs/>
          <w:sz w:val="28"/>
          <w:szCs w:val="28"/>
        </w:rPr>
        <w:t>- Smart PDF Understanding</w:t>
      </w:r>
      <w:r w:rsidRPr="00B65C8C">
        <w:rPr>
          <w:sz w:val="28"/>
          <w:szCs w:val="28"/>
        </w:rPr>
        <w:t>: Automatically processes PDF text, chunks content intelligently, and indexes using FAISS for semantic understanding.</w:t>
      </w:r>
      <w:r w:rsidRPr="00B65C8C">
        <w:rPr>
          <w:sz w:val="28"/>
          <w:szCs w:val="28"/>
        </w:rPr>
        <w:br/>
      </w:r>
      <w:r w:rsidRPr="00C54A90">
        <w:rPr>
          <w:b/>
          <w:bCs/>
          <w:sz w:val="28"/>
          <w:szCs w:val="28"/>
        </w:rPr>
        <w:t>- Lightweight &amp; Efficient</w:t>
      </w:r>
      <w:r w:rsidRPr="00B65C8C">
        <w:rPr>
          <w:sz w:val="28"/>
          <w:szCs w:val="28"/>
        </w:rPr>
        <w:t>: Built with fast models like `all-MiniLM-L6-v2` for embeddings and `flan-t5-base` for text generation, ensuring high performance even on modest hardware.</w:t>
      </w:r>
      <w:r w:rsidRPr="00B65C8C">
        <w:rPr>
          <w:sz w:val="28"/>
          <w:szCs w:val="28"/>
        </w:rPr>
        <w:br/>
        <w:t>- Fully Local Execution with Cloud Support: Can run locally with</w:t>
      </w:r>
    </w:p>
    <w:p w14:paraId="71808735" w14:textId="04D3E60F" w:rsidR="00A6788F" w:rsidRPr="00C54A90" w:rsidRDefault="00000000">
      <w:pPr>
        <w:rPr>
          <w:sz w:val="28"/>
          <w:szCs w:val="28"/>
        </w:rPr>
      </w:pPr>
      <w:r w:rsidRPr="00B65C8C">
        <w:rPr>
          <w:sz w:val="28"/>
          <w:szCs w:val="28"/>
        </w:rPr>
        <w:t>Hugging Face Inference API support, ensuring flexibility in deployment.</w:t>
      </w:r>
      <w:r w:rsidRPr="00B65C8C">
        <w:rPr>
          <w:sz w:val="28"/>
          <w:szCs w:val="28"/>
        </w:rPr>
        <w:br/>
      </w:r>
      <w:r>
        <w:br/>
      </w:r>
      <w:r>
        <w:lastRenderedPageBreak/>
        <w:br/>
      </w:r>
      <w:r>
        <w:br/>
      </w:r>
      <w:r w:rsidRPr="00B65C8C">
        <w:rPr>
          <w:b/>
          <w:bCs/>
          <w:sz w:val="40"/>
          <w:szCs w:val="40"/>
        </w:rPr>
        <w:t>3. Business and Social Impact</w:t>
      </w:r>
      <w:r>
        <w:br/>
      </w:r>
      <w:r w:rsidRPr="00C54A90">
        <w:rPr>
          <w:b/>
          <w:bCs/>
          <w:sz w:val="36"/>
          <w:szCs w:val="36"/>
        </w:rPr>
        <w:t>Business Applications</w:t>
      </w:r>
      <w:r w:rsidRPr="00B65C8C">
        <w:rPr>
          <w:sz w:val="36"/>
          <w:szCs w:val="36"/>
        </w:rPr>
        <w:t>:</w:t>
      </w:r>
      <w:r w:rsidRPr="00B65C8C">
        <w:rPr>
          <w:sz w:val="36"/>
          <w:szCs w:val="36"/>
        </w:rPr>
        <w:br/>
      </w:r>
      <w:r w:rsidRPr="00C54A90">
        <w:rPr>
          <w:b/>
          <w:bCs/>
          <w:sz w:val="28"/>
          <w:szCs w:val="28"/>
        </w:rPr>
        <w:t>-Educational SaaS</w:t>
      </w:r>
      <w:r w:rsidRPr="00B65C8C">
        <w:rPr>
          <w:sz w:val="28"/>
          <w:szCs w:val="28"/>
        </w:rPr>
        <w:t>: Licensing the software to online learning platforms and academic institutions.</w:t>
      </w:r>
      <w:r w:rsidRPr="00B65C8C">
        <w:rPr>
          <w:sz w:val="28"/>
          <w:szCs w:val="28"/>
        </w:rPr>
        <w:br/>
      </w:r>
      <w:r w:rsidRPr="00C54A90">
        <w:rPr>
          <w:b/>
          <w:bCs/>
          <w:sz w:val="28"/>
          <w:szCs w:val="28"/>
        </w:rPr>
        <w:t>- LMS Integration</w:t>
      </w:r>
      <w:r w:rsidRPr="00B65C8C">
        <w:rPr>
          <w:sz w:val="28"/>
          <w:szCs w:val="28"/>
        </w:rPr>
        <w:t>: Plug-and-play support for platforms like Moodle, Canvas, and Blackboard.</w:t>
      </w:r>
      <w:r w:rsidRPr="00B65C8C">
        <w:rPr>
          <w:sz w:val="28"/>
          <w:szCs w:val="28"/>
        </w:rPr>
        <w:br/>
      </w:r>
      <w:r w:rsidRPr="00C54A90">
        <w:rPr>
          <w:b/>
          <w:bCs/>
          <w:sz w:val="28"/>
          <w:szCs w:val="28"/>
        </w:rPr>
        <w:t>- Tutoring Platforms</w:t>
      </w:r>
      <w:r w:rsidRPr="00B65C8C">
        <w:rPr>
          <w:sz w:val="28"/>
          <w:szCs w:val="28"/>
        </w:rPr>
        <w:t>: Enhancing the capabilities of online tutoring services with AI-powered document understanding.</w:t>
      </w:r>
      <w:r w:rsidRPr="00B65C8C">
        <w:rPr>
          <w:sz w:val="28"/>
          <w:szCs w:val="28"/>
        </w:rPr>
        <w:br/>
      </w:r>
      <w:r w:rsidRPr="00B65C8C">
        <w:rPr>
          <w:sz w:val="28"/>
          <w:szCs w:val="28"/>
        </w:rPr>
        <w:br/>
      </w:r>
      <w:r w:rsidRPr="00B65C8C">
        <w:rPr>
          <w:b/>
          <w:bCs/>
          <w:sz w:val="36"/>
          <w:szCs w:val="36"/>
        </w:rPr>
        <w:t>Social Impact:</w:t>
      </w:r>
      <w:r w:rsidRPr="00B65C8C">
        <w:rPr>
          <w:b/>
          <w:bCs/>
          <w:sz w:val="36"/>
          <w:szCs w:val="36"/>
        </w:rPr>
        <w:br/>
      </w:r>
      <w:r w:rsidRPr="00C54A90">
        <w:rPr>
          <w:b/>
          <w:bCs/>
          <w:sz w:val="28"/>
          <w:szCs w:val="28"/>
        </w:rPr>
        <w:t>- Democratized Learning</w:t>
      </w:r>
      <w:r w:rsidRPr="00B65C8C">
        <w:rPr>
          <w:sz w:val="28"/>
          <w:szCs w:val="28"/>
        </w:rPr>
        <w:t>: Students from under-resourced schools can now get tutoring-level support by uploading free materials.</w:t>
      </w:r>
      <w:r w:rsidRPr="00B65C8C">
        <w:rPr>
          <w:sz w:val="28"/>
          <w:szCs w:val="28"/>
        </w:rPr>
        <w:br/>
      </w:r>
      <w:r w:rsidRPr="00C54A90">
        <w:rPr>
          <w:b/>
          <w:bCs/>
          <w:sz w:val="28"/>
          <w:szCs w:val="28"/>
        </w:rPr>
        <w:t>- Self-learning Support</w:t>
      </w:r>
      <w:r w:rsidRPr="00B65C8C">
        <w:rPr>
          <w:sz w:val="28"/>
          <w:szCs w:val="28"/>
        </w:rPr>
        <w:t>: Ideal for learners in remote areas, differently-abled students, and exam-preparing individuals.</w:t>
      </w:r>
      <w:r w:rsidRPr="00B65C8C">
        <w:rPr>
          <w:sz w:val="28"/>
          <w:szCs w:val="28"/>
        </w:rPr>
        <w:br/>
      </w:r>
      <w:r w:rsidRPr="00C54A90">
        <w:rPr>
          <w:b/>
          <w:bCs/>
          <w:sz w:val="28"/>
          <w:szCs w:val="28"/>
        </w:rPr>
        <w:t>- Reduced Dependency</w:t>
      </w:r>
      <w:r w:rsidRPr="00B65C8C">
        <w:rPr>
          <w:sz w:val="28"/>
          <w:szCs w:val="28"/>
        </w:rPr>
        <w:t>: Frees students from the need for constant human assistance by acting as a 24/7 virtual tutor.</w:t>
      </w:r>
      <w:r w:rsidRPr="00B65C8C">
        <w:rPr>
          <w:sz w:val="28"/>
          <w:szCs w:val="28"/>
        </w:rPr>
        <w:br/>
      </w:r>
      <w:r w:rsidRPr="00B65C8C">
        <w:rPr>
          <w:sz w:val="28"/>
          <w:szCs w:val="28"/>
        </w:rPr>
        <w:br/>
      </w:r>
      <w:r w:rsidRPr="00B65C8C">
        <w:rPr>
          <w:sz w:val="28"/>
          <w:szCs w:val="28"/>
        </w:rPr>
        <w:br/>
      </w:r>
      <w:r>
        <w:br/>
      </w:r>
      <w:r w:rsidRPr="00B65C8C">
        <w:rPr>
          <w:b/>
          <w:bCs/>
          <w:sz w:val="40"/>
          <w:szCs w:val="40"/>
        </w:rPr>
        <w:t>4. Technology Stack</w:t>
      </w:r>
      <w:r w:rsidRPr="00B65C8C">
        <w:rPr>
          <w:b/>
          <w:bCs/>
          <w:sz w:val="40"/>
          <w:szCs w:val="40"/>
        </w:rPr>
        <w:br/>
      </w:r>
      <w:r w:rsidRPr="00B65C8C">
        <w:rPr>
          <w:sz w:val="28"/>
          <w:szCs w:val="28"/>
        </w:rPr>
        <w:t xml:space="preserve">- Frontend/UI: </w:t>
      </w:r>
      <w:proofErr w:type="spellStart"/>
      <w:r w:rsidRPr="00B65C8C">
        <w:rPr>
          <w:sz w:val="28"/>
          <w:szCs w:val="28"/>
        </w:rPr>
        <w:t>Streamlit</w:t>
      </w:r>
      <w:proofErr w:type="spellEnd"/>
      <w:r w:rsidRPr="00B65C8C">
        <w:rPr>
          <w:sz w:val="28"/>
          <w:szCs w:val="28"/>
        </w:rPr>
        <w:t xml:space="preserve"> (Python-based web app framework)</w:t>
      </w:r>
      <w:r w:rsidRPr="00B65C8C">
        <w:rPr>
          <w:sz w:val="28"/>
          <w:szCs w:val="28"/>
        </w:rPr>
        <w:br/>
      </w:r>
      <w:r w:rsidRPr="00B65C8C">
        <w:rPr>
          <w:b/>
          <w:bCs/>
          <w:sz w:val="28"/>
          <w:szCs w:val="28"/>
        </w:rPr>
        <w:t>- Backend Components</w:t>
      </w:r>
      <w:r w:rsidRPr="00B65C8C">
        <w:rPr>
          <w:sz w:val="28"/>
          <w:szCs w:val="28"/>
        </w:rPr>
        <w:t>:</w:t>
      </w:r>
      <w:r w:rsidRPr="00B65C8C">
        <w:rPr>
          <w:sz w:val="28"/>
          <w:szCs w:val="28"/>
        </w:rPr>
        <w:br/>
        <w:t xml:space="preserve">  - PDF Parsing: </w:t>
      </w:r>
      <w:proofErr w:type="spellStart"/>
      <w:r w:rsidRPr="00B65C8C">
        <w:rPr>
          <w:sz w:val="28"/>
          <w:szCs w:val="28"/>
        </w:rPr>
        <w:t>PyMuPDF</w:t>
      </w:r>
      <w:proofErr w:type="spellEnd"/>
      <w:r w:rsidRPr="00B65C8C">
        <w:rPr>
          <w:sz w:val="28"/>
          <w:szCs w:val="28"/>
        </w:rPr>
        <w:t xml:space="preserve"> (</w:t>
      </w:r>
      <w:proofErr w:type="spellStart"/>
      <w:r w:rsidRPr="00B65C8C">
        <w:rPr>
          <w:sz w:val="28"/>
          <w:szCs w:val="28"/>
        </w:rPr>
        <w:t>fitz</w:t>
      </w:r>
      <w:proofErr w:type="spellEnd"/>
      <w:r w:rsidRPr="00B65C8C">
        <w:rPr>
          <w:sz w:val="28"/>
          <w:szCs w:val="28"/>
        </w:rPr>
        <w:t>)</w:t>
      </w:r>
      <w:r w:rsidRPr="00B65C8C">
        <w:rPr>
          <w:sz w:val="28"/>
          <w:szCs w:val="28"/>
        </w:rPr>
        <w:br/>
        <w:t xml:space="preserve">  - Text Embedding:</w:t>
      </w:r>
      <w:r w:rsidR="00B65C8C">
        <w:rPr>
          <w:sz w:val="28"/>
          <w:szCs w:val="28"/>
        </w:rPr>
        <w:t xml:space="preserve"> </w:t>
      </w:r>
      <w:proofErr w:type="spellStart"/>
      <w:r w:rsidRPr="00B65C8C">
        <w:rPr>
          <w:sz w:val="28"/>
          <w:szCs w:val="28"/>
        </w:rPr>
        <w:t>SentenceTransformers</w:t>
      </w:r>
      <w:proofErr w:type="spellEnd"/>
      <w:r w:rsidRPr="00B65C8C">
        <w:rPr>
          <w:sz w:val="28"/>
          <w:szCs w:val="28"/>
        </w:rPr>
        <w:t xml:space="preserve"> (all-MiniLM-L6-v2)</w:t>
      </w:r>
      <w:r w:rsidRPr="00B65C8C">
        <w:rPr>
          <w:sz w:val="28"/>
          <w:szCs w:val="28"/>
        </w:rPr>
        <w:br/>
        <w:t xml:space="preserve">  - Vector Indexing: FAISS (Facebook AI Similarity Search)</w:t>
      </w:r>
      <w:r w:rsidRPr="00B65C8C">
        <w:rPr>
          <w:sz w:val="28"/>
          <w:szCs w:val="28"/>
        </w:rPr>
        <w:br/>
        <w:t xml:space="preserve">  - LLM Integration: Hugging Face API (Flan-T5 Base or Mistral)</w:t>
      </w:r>
      <w:r w:rsidRPr="00B65C8C">
        <w:rPr>
          <w:sz w:val="28"/>
          <w:szCs w:val="28"/>
        </w:rPr>
        <w:br/>
        <w:t>- Cloud &amp; Secrets Management: Hugging Face token via `.</w:t>
      </w:r>
      <w:proofErr w:type="spellStart"/>
      <w:r w:rsidRPr="00B65C8C">
        <w:rPr>
          <w:sz w:val="28"/>
          <w:szCs w:val="28"/>
        </w:rPr>
        <w:t>streamlit</w:t>
      </w:r>
      <w:proofErr w:type="spellEnd"/>
      <w:r w:rsidRPr="00B65C8C">
        <w:rPr>
          <w:sz w:val="28"/>
          <w:szCs w:val="28"/>
        </w:rPr>
        <w:t>/</w:t>
      </w:r>
      <w:proofErr w:type="spellStart"/>
      <w:r w:rsidRPr="00B65C8C">
        <w:rPr>
          <w:sz w:val="28"/>
          <w:szCs w:val="28"/>
        </w:rPr>
        <w:t>secrets.toml</w:t>
      </w:r>
      <w:proofErr w:type="spellEnd"/>
      <w:r w:rsidRPr="00B65C8C">
        <w:rPr>
          <w:sz w:val="28"/>
          <w:szCs w:val="28"/>
        </w:rPr>
        <w:t>`</w:t>
      </w:r>
      <w:r w:rsidRPr="00B65C8C">
        <w:rPr>
          <w:sz w:val="28"/>
          <w:szCs w:val="28"/>
        </w:rPr>
        <w:br/>
        <w:t>- Version Control: Git + GitHub</w:t>
      </w:r>
      <w:r w:rsidRPr="00B65C8C">
        <w:rPr>
          <w:sz w:val="28"/>
          <w:szCs w:val="28"/>
        </w:rPr>
        <w:br/>
        <w:t xml:space="preserve">- Environment: Python 3.10, </w:t>
      </w:r>
      <w:proofErr w:type="spellStart"/>
      <w:r w:rsidRPr="00B65C8C">
        <w:rPr>
          <w:sz w:val="28"/>
          <w:szCs w:val="28"/>
        </w:rPr>
        <w:t>conda</w:t>
      </w:r>
      <w:proofErr w:type="spellEnd"/>
      <w:r w:rsidRPr="00B65C8C">
        <w:rPr>
          <w:sz w:val="28"/>
          <w:szCs w:val="28"/>
        </w:rPr>
        <w:t xml:space="preserve"> virtual environment</w:t>
      </w:r>
      <w:r w:rsidRPr="00B65C8C">
        <w:rPr>
          <w:sz w:val="28"/>
          <w:szCs w:val="28"/>
        </w:rPr>
        <w:br/>
      </w:r>
      <w:r w:rsidRPr="00B65C8C">
        <w:rPr>
          <w:sz w:val="28"/>
          <w:szCs w:val="28"/>
        </w:rPr>
        <w:br/>
      </w:r>
      <w:r w:rsidRPr="00B65C8C">
        <w:rPr>
          <w:sz w:val="28"/>
          <w:szCs w:val="28"/>
        </w:rPr>
        <w:lastRenderedPageBreak/>
        <w:br/>
      </w:r>
      <w:r>
        <w:br/>
      </w:r>
      <w:r w:rsidRPr="00B65C8C">
        <w:rPr>
          <w:b/>
          <w:bCs/>
          <w:sz w:val="40"/>
          <w:szCs w:val="40"/>
        </w:rPr>
        <w:t>5. Scope of Work</w:t>
      </w:r>
      <w:r w:rsidRPr="00B65C8C">
        <w:rPr>
          <w:b/>
          <w:bCs/>
          <w:sz w:val="40"/>
          <w:szCs w:val="40"/>
        </w:rPr>
        <w:br/>
      </w:r>
      <w:r w:rsidRPr="00B65C8C">
        <w:rPr>
          <w:b/>
          <w:bCs/>
          <w:sz w:val="28"/>
          <w:szCs w:val="28"/>
        </w:rPr>
        <w:t>Phase 1:</w:t>
      </w:r>
      <w:r w:rsidRPr="00B65C8C">
        <w:rPr>
          <w:sz w:val="28"/>
          <w:szCs w:val="28"/>
        </w:rPr>
        <w:t xml:space="preserve"> Document Ingestion and Preprocessing</w:t>
      </w:r>
      <w:r w:rsidRPr="00B65C8C">
        <w:rPr>
          <w:sz w:val="28"/>
          <w:szCs w:val="28"/>
        </w:rPr>
        <w:br/>
        <w:t>- PDF upload</w:t>
      </w:r>
      <w:r w:rsidRPr="00B65C8C">
        <w:rPr>
          <w:sz w:val="28"/>
          <w:szCs w:val="28"/>
        </w:rPr>
        <w:br/>
        <w:t xml:space="preserve">- Text extraction using </w:t>
      </w:r>
      <w:proofErr w:type="spellStart"/>
      <w:r w:rsidRPr="00B65C8C">
        <w:rPr>
          <w:sz w:val="28"/>
          <w:szCs w:val="28"/>
        </w:rPr>
        <w:t>PyMuPDF</w:t>
      </w:r>
      <w:proofErr w:type="spellEnd"/>
      <w:r w:rsidRPr="00B65C8C">
        <w:rPr>
          <w:sz w:val="28"/>
          <w:szCs w:val="28"/>
        </w:rPr>
        <w:br/>
        <w:t>- Text cleaning and chunking with overlap for semantic continuity</w:t>
      </w:r>
      <w:r w:rsidRPr="00B65C8C">
        <w:rPr>
          <w:sz w:val="28"/>
          <w:szCs w:val="28"/>
        </w:rPr>
        <w:br/>
      </w:r>
      <w:r w:rsidRPr="00B65C8C">
        <w:rPr>
          <w:sz w:val="28"/>
          <w:szCs w:val="28"/>
        </w:rPr>
        <w:br/>
      </w:r>
      <w:r w:rsidRPr="00B65C8C">
        <w:rPr>
          <w:b/>
          <w:bCs/>
          <w:sz w:val="28"/>
          <w:szCs w:val="28"/>
        </w:rPr>
        <w:t>Phase 2</w:t>
      </w:r>
      <w:r w:rsidRPr="00B65C8C">
        <w:rPr>
          <w:sz w:val="28"/>
          <w:szCs w:val="28"/>
        </w:rPr>
        <w:t>: Embedding and Vector Indexing</w:t>
      </w:r>
      <w:r w:rsidRPr="00B65C8C">
        <w:rPr>
          <w:sz w:val="28"/>
          <w:szCs w:val="28"/>
        </w:rPr>
        <w:br/>
        <w:t>- Load transformer-based embedding model</w:t>
      </w:r>
      <w:r w:rsidRPr="00B65C8C">
        <w:rPr>
          <w:sz w:val="28"/>
          <w:szCs w:val="28"/>
        </w:rPr>
        <w:br/>
        <w:t>- Encode chunks into vector space</w:t>
      </w:r>
      <w:r w:rsidRPr="00B65C8C">
        <w:rPr>
          <w:sz w:val="28"/>
          <w:szCs w:val="28"/>
        </w:rPr>
        <w:br/>
        <w:t>- Build FAISS index for fast similarity search</w:t>
      </w:r>
      <w:r w:rsidRPr="00B65C8C">
        <w:rPr>
          <w:sz w:val="28"/>
          <w:szCs w:val="28"/>
        </w:rPr>
        <w:br/>
      </w:r>
      <w:r w:rsidRPr="00B65C8C">
        <w:rPr>
          <w:sz w:val="28"/>
          <w:szCs w:val="28"/>
        </w:rPr>
        <w:br/>
      </w:r>
      <w:r w:rsidRPr="00B65C8C">
        <w:rPr>
          <w:b/>
          <w:bCs/>
          <w:sz w:val="28"/>
          <w:szCs w:val="28"/>
        </w:rPr>
        <w:t>Phase 3</w:t>
      </w:r>
      <w:r w:rsidRPr="00B65C8C">
        <w:rPr>
          <w:sz w:val="28"/>
          <w:szCs w:val="28"/>
        </w:rPr>
        <w:t>: Search and Retrieval Pipeline</w:t>
      </w:r>
      <w:r w:rsidRPr="00B65C8C">
        <w:rPr>
          <w:sz w:val="28"/>
          <w:szCs w:val="28"/>
        </w:rPr>
        <w:br/>
        <w:t>- Accept user query</w:t>
      </w:r>
      <w:r w:rsidRPr="00B65C8C">
        <w:rPr>
          <w:sz w:val="28"/>
          <w:szCs w:val="28"/>
        </w:rPr>
        <w:br/>
        <w:t>- Encode and compare with document chunks</w:t>
      </w:r>
      <w:r w:rsidRPr="00B65C8C">
        <w:rPr>
          <w:sz w:val="28"/>
          <w:szCs w:val="28"/>
        </w:rPr>
        <w:br/>
        <w:t>- Retrieve top-k relevant segments</w:t>
      </w:r>
      <w:r w:rsidRPr="00B65C8C">
        <w:rPr>
          <w:sz w:val="28"/>
          <w:szCs w:val="28"/>
        </w:rPr>
        <w:br/>
      </w:r>
      <w:r w:rsidRPr="00B65C8C">
        <w:rPr>
          <w:sz w:val="28"/>
          <w:szCs w:val="28"/>
        </w:rPr>
        <w:br/>
      </w:r>
      <w:r w:rsidRPr="00B65C8C">
        <w:rPr>
          <w:b/>
          <w:bCs/>
          <w:sz w:val="28"/>
          <w:szCs w:val="28"/>
        </w:rPr>
        <w:t>Phase 4</w:t>
      </w:r>
      <w:r w:rsidRPr="00B65C8C">
        <w:rPr>
          <w:sz w:val="28"/>
          <w:szCs w:val="28"/>
        </w:rPr>
        <w:t>: LLM Query Handling</w:t>
      </w:r>
      <w:r w:rsidRPr="00B65C8C">
        <w:rPr>
          <w:sz w:val="28"/>
          <w:szCs w:val="28"/>
        </w:rPr>
        <w:br/>
        <w:t>- Compose context-aware prompt from retrieved segments</w:t>
      </w:r>
      <w:r w:rsidRPr="00B65C8C">
        <w:rPr>
          <w:sz w:val="28"/>
          <w:szCs w:val="28"/>
        </w:rPr>
        <w:br/>
        <w:t>- Send request to Hugging Face model endpoint</w:t>
      </w:r>
      <w:r w:rsidRPr="00B65C8C">
        <w:rPr>
          <w:sz w:val="28"/>
          <w:szCs w:val="28"/>
        </w:rPr>
        <w:br/>
        <w:t>- Parse and return answer to UI</w:t>
      </w:r>
      <w:r w:rsidRPr="00B65C8C">
        <w:rPr>
          <w:sz w:val="28"/>
          <w:szCs w:val="28"/>
        </w:rPr>
        <w:br/>
      </w:r>
      <w:r w:rsidRPr="00B65C8C">
        <w:rPr>
          <w:sz w:val="28"/>
          <w:szCs w:val="28"/>
        </w:rPr>
        <w:br/>
      </w:r>
      <w:r w:rsidRPr="00B65C8C">
        <w:rPr>
          <w:b/>
          <w:bCs/>
          <w:sz w:val="28"/>
          <w:szCs w:val="28"/>
        </w:rPr>
        <w:t>Phase 5</w:t>
      </w:r>
      <w:r w:rsidRPr="00B65C8C">
        <w:rPr>
          <w:sz w:val="28"/>
          <w:szCs w:val="28"/>
        </w:rPr>
        <w:t>: UI &amp; Chatbot Features</w:t>
      </w:r>
      <w:r w:rsidRPr="00B65C8C">
        <w:rPr>
          <w:sz w:val="28"/>
          <w:szCs w:val="28"/>
        </w:rPr>
        <w:br/>
        <w:t xml:space="preserve">- Build </w:t>
      </w:r>
      <w:proofErr w:type="spellStart"/>
      <w:r w:rsidRPr="00B65C8C">
        <w:rPr>
          <w:sz w:val="28"/>
          <w:szCs w:val="28"/>
        </w:rPr>
        <w:t>Streamlit</w:t>
      </w:r>
      <w:proofErr w:type="spellEnd"/>
      <w:r w:rsidRPr="00B65C8C">
        <w:rPr>
          <w:sz w:val="28"/>
          <w:szCs w:val="28"/>
        </w:rPr>
        <w:t>-based tabs for Q&amp;A and chatbot</w:t>
      </w:r>
      <w:r w:rsidRPr="00B65C8C">
        <w:rPr>
          <w:sz w:val="28"/>
          <w:szCs w:val="28"/>
        </w:rPr>
        <w:br/>
        <w:t>- Maintain chat history in chatbot tab</w:t>
      </w:r>
      <w:r w:rsidRPr="00B65C8C">
        <w:rPr>
          <w:sz w:val="28"/>
          <w:szCs w:val="28"/>
        </w:rPr>
        <w:br/>
        <w:t>- Error handling, session management, model fallback logic</w:t>
      </w:r>
      <w:r w:rsidRPr="00B65C8C">
        <w:rPr>
          <w:sz w:val="28"/>
          <w:szCs w:val="28"/>
        </w:rPr>
        <w:br/>
      </w:r>
      <w:r>
        <w:br/>
      </w:r>
      <w:r>
        <w:br/>
      </w:r>
      <w:r w:rsidRPr="00B65C8C">
        <w:rPr>
          <w:b/>
          <w:bCs/>
          <w:sz w:val="40"/>
          <w:szCs w:val="40"/>
        </w:rPr>
        <w:t>6. Installation &amp; Setup</w:t>
      </w:r>
      <w:r w:rsidRPr="00B65C8C">
        <w:rPr>
          <w:b/>
          <w:bCs/>
          <w:sz w:val="40"/>
          <w:szCs w:val="40"/>
        </w:rPr>
        <w:br/>
      </w:r>
      <w:r w:rsidRPr="00C54A90">
        <w:rPr>
          <w:sz w:val="28"/>
          <w:szCs w:val="28"/>
        </w:rPr>
        <w:t>```bash</w:t>
      </w:r>
      <w:r w:rsidRPr="00C54A90">
        <w:rPr>
          <w:sz w:val="28"/>
          <w:szCs w:val="28"/>
        </w:rPr>
        <w:br/>
      </w:r>
      <w:proofErr w:type="spellStart"/>
      <w:r w:rsidRPr="00C54A90">
        <w:rPr>
          <w:sz w:val="28"/>
          <w:szCs w:val="28"/>
        </w:rPr>
        <w:t>conda</w:t>
      </w:r>
      <w:proofErr w:type="spellEnd"/>
      <w:r w:rsidRPr="00C54A90">
        <w:rPr>
          <w:sz w:val="28"/>
          <w:szCs w:val="28"/>
        </w:rPr>
        <w:t xml:space="preserve"> create -n </w:t>
      </w:r>
      <w:proofErr w:type="spellStart"/>
      <w:r w:rsidRPr="00C54A90">
        <w:rPr>
          <w:sz w:val="28"/>
          <w:szCs w:val="28"/>
        </w:rPr>
        <w:t>studymate_env</w:t>
      </w:r>
      <w:proofErr w:type="spellEnd"/>
      <w:r w:rsidRPr="00C54A90">
        <w:rPr>
          <w:sz w:val="28"/>
          <w:szCs w:val="28"/>
        </w:rPr>
        <w:t xml:space="preserve"> python=3.10 -y</w:t>
      </w:r>
      <w:r w:rsidRPr="00C54A90">
        <w:rPr>
          <w:sz w:val="28"/>
          <w:szCs w:val="28"/>
        </w:rPr>
        <w:br/>
      </w:r>
      <w:proofErr w:type="spellStart"/>
      <w:r w:rsidRPr="00C54A90">
        <w:rPr>
          <w:sz w:val="28"/>
          <w:szCs w:val="28"/>
        </w:rPr>
        <w:t>conda</w:t>
      </w:r>
      <w:proofErr w:type="spellEnd"/>
      <w:r w:rsidRPr="00C54A90">
        <w:rPr>
          <w:sz w:val="28"/>
          <w:szCs w:val="28"/>
        </w:rPr>
        <w:t xml:space="preserve"> activate </w:t>
      </w:r>
      <w:proofErr w:type="spellStart"/>
      <w:r w:rsidRPr="00C54A90">
        <w:rPr>
          <w:sz w:val="28"/>
          <w:szCs w:val="28"/>
        </w:rPr>
        <w:t>studymate_env</w:t>
      </w:r>
      <w:proofErr w:type="spellEnd"/>
      <w:r w:rsidRPr="00C54A90">
        <w:rPr>
          <w:sz w:val="28"/>
          <w:szCs w:val="28"/>
        </w:rPr>
        <w:br/>
        <w:t>pip install -r requirements.txt</w:t>
      </w:r>
      <w:r w:rsidRPr="00C54A90">
        <w:rPr>
          <w:sz w:val="28"/>
          <w:szCs w:val="28"/>
        </w:rPr>
        <w:br/>
      </w:r>
      <w:r w:rsidRPr="00C54A90">
        <w:rPr>
          <w:sz w:val="28"/>
          <w:szCs w:val="28"/>
        </w:rPr>
        <w:lastRenderedPageBreak/>
        <w:t>```</w:t>
      </w:r>
      <w:r w:rsidRPr="00C54A90">
        <w:rPr>
          <w:sz w:val="28"/>
          <w:szCs w:val="28"/>
        </w:rPr>
        <w:br/>
      </w:r>
      <w:r w:rsidRPr="00C54A90">
        <w:rPr>
          <w:sz w:val="28"/>
          <w:szCs w:val="28"/>
        </w:rPr>
        <w:br/>
        <w:t>Start the app:</w:t>
      </w:r>
      <w:r w:rsidRPr="00C54A90">
        <w:rPr>
          <w:sz w:val="28"/>
          <w:szCs w:val="28"/>
        </w:rPr>
        <w:br/>
        <w:t>```bash</w:t>
      </w:r>
      <w:r w:rsidRPr="00C54A90">
        <w:rPr>
          <w:sz w:val="28"/>
          <w:szCs w:val="28"/>
        </w:rPr>
        <w:br/>
      </w:r>
      <w:proofErr w:type="spellStart"/>
      <w:r w:rsidRPr="00C54A90">
        <w:rPr>
          <w:sz w:val="28"/>
          <w:szCs w:val="28"/>
        </w:rPr>
        <w:t>streamlit</w:t>
      </w:r>
      <w:proofErr w:type="spellEnd"/>
      <w:r w:rsidRPr="00C54A90">
        <w:rPr>
          <w:sz w:val="28"/>
          <w:szCs w:val="28"/>
        </w:rPr>
        <w:t xml:space="preserve"> run app.py</w:t>
      </w:r>
      <w:r w:rsidRPr="00C54A90">
        <w:rPr>
          <w:sz w:val="28"/>
          <w:szCs w:val="28"/>
        </w:rPr>
        <w:br/>
        <w:t>```</w:t>
      </w:r>
      <w:r w:rsidRPr="00C54A90">
        <w:rPr>
          <w:sz w:val="28"/>
          <w:szCs w:val="28"/>
        </w:rPr>
        <w:br/>
      </w:r>
      <w:r w:rsidRPr="00C54A90">
        <w:rPr>
          <w:sz w:val="28"/>
          <w:szCs w:val="28"/>
        </w:rPr>
        <w:br/>
        <w:t>Create `.</w:t>
      </w:r>
      <w:proofErr w:type="spellStart"/>
      <w:r w:rsidRPr="00C54A90">
        <w:rPr>
          <w:sz w:val="28"/>
          <w:szCs w:val="28"/>
        </w:rPr>
        <w:t>streamlit</w:t>
      </w:r>
      <w:proofErr w:type="spellEnd"/>
      <w:r w:rsidRPr="00C54A90">
        <w:rPr>
          <w:sz w:val="28"/>
          <w:szCs w:val="28"/>
        </w:rPr>
        <w:t>/</w:t>
      </w:r>
      <w:proofErr w:type="spellStart"/>
      <w:r w:rsidRPr="00C54A90">
        <w:rPr>
          <w:sz w:val="28"/>
          <w:szCs w:val="28"/>
        </w:rPr>
        <w:t>secrets.toml</w:t>
      </w:r>
      <w:proofErr w:type="spellEnd"/>
      <w:r w:rsidRPr="00C54A90">
        <w:rPr>
          <w:sz w:val="28"/>
          <w:szCs w:val="28"/>
        </w:rPr>
        <w:t>`:</w:t>
      </w:r>
      <w:r w:rsidRPr="00C54A90">
        <w:rPr>
          <w:sz w:val="28"/>
          <w:szCs w:val="28"/>
        </w:rPr>
        <w:br/>
        <w:t>```</w:t>
      </w:r>
      <w:proofErr w:type="spellStart"/>
      <w:r w:rsidRPr="00C54A90">
        <w:rPr>
          <w:sz w:val="28"/>
          <w:szCs w:val="28"/>
        </w:rPr>
        <w:t>toml</w:t>
      </w:r>
      <w:proofErr w:type="spellEnd"/>
      <w:r w:rsidRPr="00C54A90">
        <w:rPr>
          <w:sz w:val="28"/>
          <w:szCs w:val="28"/>
        </w:rPr>
        <w:br/>
        <w:t>HF_TOKEN = "</w:t>
      </w:r>
      <w:proofErr w:type="spellStart"/>
      <w:r w:rsidRPr="00C54A90">
        <w:rPr>
          <w:sz w:val="28"/>
          <w:szCs w:val="28"/>
        </w:rPr>
        <w:t>your_token_here</w:t>
      </w:r>
      <w:proofErr w:type="spellEnd"/>
      <w:r w:rsidRPr="00C54A90">
        <w:rPr>
          <w:sz w:val="28"/>
          <w:szCs w:val="28"/>
        </w:rPr>
        <w:t>"</w:t>
      </w:r>
      <w:r w:rsidRPr="00C54A90">
        <w:rPr>
          <w:sz w:val="28"/>
          <w:szCs w:val="28"/>
        </w:rPr>
        <w:br/>
        <w:t>```</w:t>
      </w:r>
      <w:r w:rsidRPr="00C54A90">
        <w:rPr>
          <w:sz w:val="28"/>
          <w:szCs w:val="28"/>
        </w:rPr>
        <w:br/>
      </w:r>
      <w:r w:rsidRPr="00C54A90">
        <w:rPr>
          <w:sz w:val="28"/>
          <w:szCs w:val="28"/>
        </w:rPr>
        <w:br/>
        <w:t>---</w:t>
      </w:r>
      <w:r w:rsidRPr="00C54A90">
        <w:rPr>
          <w:sz w:val="28"/>
          <w:szCs w:val="28"/>
        </w:rPr>
        <w:br/>
      </w:r>
      <w:r w:rsidRPr="00C54A90">
        <w:rPr>
          <w:sz w:val="28"/>
          <w:szCs w:val="28"/>
        </w:rPr>
        <w:br/>
      </w:r>
      <w:r w:rsidRPr="00C54A90">
        <w:rPr>
          <w:b/>
          <w:bCs/>
          <w:sz w:val="40"/>
          <w:szCs w:val="40"/>
        </w:rPr>
        <w:t>7. How to Use</w:t>
      </w:r>
      <w:r w:rsidRPr="00C54A90">
        <w:rPr>
          <w:b/>
          <w:bCs/>
          <w:sz w:val="40"/>
          <w:szCs w:val="40"/>
        </w:rPr>
        <w:br/>
      </w:r>
      <w:r w:rsidRPr="00C54A90">
        <w:rPr>
          <w:sz w:val="28"/>
          <w:szCs w:val="28"/>
        </w:rPr>
        <w:t>1. Launch the app using Streamlit.</w:t>
      </w:r>
      <w:r w:rsidRPr="00C54A90">
        <w:rPr>
          <w:sz w:val="28"/>
          <w:szCs w:val="28"/>
        </w:rPr>
        <w:br/>
        <w:t>2. Upload any academic or educational PDF.</w:t>
      </w:r>
      <w:r w:rsidRPr="00C54A90">
        <w:rPr>
          <w:sz w:val="28"/>
          <w:szCs w:val="28"/>
        </w:rPr>
        <w:br/>
        <w:t>3. Choose between:</w:t>
      </w:r>
      <w:r w:rsidRPr="00C54A90">
        <w:rPr>
          <w:sz w:val="28"/>
          <w:szCs w:val="28"/>
        </w:rPr>
        <w:br/>
        <w:t xml:space="preserve">   - "Ask a Question" → ask one-time Q&amp;A</w:t>
      </w:r>
      <w:r w:rsidRPr="00C54A90">
        <w:rPr>
          <w:sz w:val="28"/>
          <w:szCs w:val="28"/>
        </w:rPr>
        <w:br/>
        <w:t xml:space="preserve">   - "Chatbot Mode" → carry on a discussion about the content</w:t>
      </w:r>
      <w:r w:rsidRPr="00C54A90">
        <w:rPr>
          <w:sz w:val="28"/>
          <w:szCs w:val="28"/>
        </w:rPr>
        <w:br/>
        <w:t>4. Type your queries; responses are generated based on the most relevant sections.</w:t>
      </w:r>
      <w:r w:rsidRPr="00C54A90">
        <w:rPr>
          <w:sz w:val="28"/>
          <w:szCs w:val="28"/>
        </w:rPr>
        <w:br/>
      </w:r>
      <w:r w:rsidRPr="00C54A90">
        <w:rPr>
          <w:sz w:val="28"/>
          <w:szCs w:val="28"/>
        </w:rPr>
        <w:br/>
        <w:t>Bonus:</w:t>
      </w:r>
      <w:r w:rsidRPr="00C54A90">
        <w:rPr>
          <w:sz w:val="28"/>
          <w:szCs w:val="28"/>
        </w:rPr>
        <w:br/>
        <w:t>- Use chat history to review previous questions</w:t>
      </w:r>
      <w:r w:rsidRPr="00C54A90">
        <w:rPr>
          <w:sz w:val="28"/>
          <w:szCs w:val="28"/>
        </w:rPr>
        <w:br/>
        <w:t>- Explore and analyze document context via expandable context display</w:t>
      </w:r>
      <w:r w:rsidRPr="00C54A90">
        <w:rPr>
          <w:sz w:val="28"/>
          <w:szCs w:val="28"/>
        </w:rPr>
        <w:br/>
      </w:r>
      <w:r>
        <w:br/>
      </w:r>
      <w:r w:rsidRPr="00C54A90">
        <w:rPr>
          <w:b/>
          <w:bCs/>
          <w:sz w:val="40"/>
          <w:szCs w:val="40"/>
        </w:rPr>
        <w:t>8. Repository Structure</w:t>
      </w:r>
      <w:r w:rsidRPr="00C54A90">
        <w:rPr>
          <w:b/>
          <w:bCs/>
          <w:sz w:val="40"/>
          <w:szCs w:val="40"/>
        </w:rPr>
        <w:br/>
      </w:r>
      <w:r w:rsidRPr="00C54A90">
        <w:rPr>
          <w:sz w:val="28"/>
          <w:szCs w:val="28"/>
        </w:rPr>
        <w:t>```</w:t>
      </w:r>
      <w:r w:rsidRPr="00C54A90">
        <w:rPr>
          <w:sz w:val="28"/>
          <w:szCs w:val="28"/>
        </w:rPr>
        <w:br/>
      </w:r>
      <w:proofErr w:type="spellStart"/>
      <w:r w:rsidRPr="00C54A90">
        <w:rPr>
          <w:sz w:val="28"/>
          <w:szCs w:val="28"/>
        </w:rPr>
        <w:t>StudyMate</w:t>
      </w:r>
      <w:proofErr w:type="spellEnd"/>
      <w:r w:rsidRPr="00C54A90">
        <w:rPr>
          <w:sz w:val="28"/>
          <w:szCs w:val="28"/>
        </w:rPr>
        <w:t>/</w:t>
      </w:r>
      <w:r w:rsidRPr="00C54A90">
        <w:rPr>
          <w:sz w:val="28"/>
          <w:szCs w:val="28"/>
        </w:rPr>
        <w:br/>
        <w:t>|-- app.py</w:t>
      </w:r>
      <w:r w:rsidRPr="00C54A90">
        <w:rPr>
          <w:sz w:val="28"/>
          <w:szCs w:val="28"/>
        </w:rPr>
        <w:br/>
        <w:t>|-- requirements.txt</w:t>
      </w:r>
      <w:r w:rsidRPr="00C54A90">
        <w:rPr>
          <w:sz w:val="28"/>
          <w:szCs w:val="28"/>
        </w:rPr>
        <w:br/>
        <w:t>|-- README.md</w:t>
      </w:r>
      <w:r w:rsidRPr="00C54A90">
        <w:rPr>
          <w:sz w:val="28"/>
          <w:szCs w:val="28"/>
        </w:rPr>
        <w:br/>
      </w:r>
      <w:r w:rsidRPr="00C54A90">
        <w:rPr>
          <w:sz w:val="28"/>
          <w:szCs w:val="28"/>
        </w:rPr>
        <w:lastRenderedPageBreak/>
        <w:t>|</w:t>
      </w:r>
      <w:proofErr w:type="gramStart"/>
      <w:r w:rsidRPr="00C54A90">
        <w:rPr>
          <w:sz w:val="28"/>
          <w:szCs w:val="28"/>
        </w:rPr>
        <w:t>-- .</w:t>
      </w:r>
      <w:proofErr w:type="spellStart"/>
      <w:r w:rsidRPr="00C54A90">
        <w:rPr>
          <w:sz w:val="28"/>
          <w:szCs w:val="28"/>
        </w:rPr>
        <w:t>gitignore</w:t>
      </w:r>
      <w:proofErr w:type="spellEnd"/>
      <w:proofErr w:type="gramEnd"/>
      <w:r w:rsidRPr="00C54A90">
        <w:rPr>
          <w:sz w:val="28"/>
          <w:szCs w:val="28"/>
        </w:rPr>
        <w:br/>
        <w:t>|</w:t>
      </w:r>
      <w:proofErr w:type="gramStart"/>
      <w:r w:rsidRPr="00C54A90">
        <w:rPr>
          <w:sz w:val="28"/>
          <w:szCs w:val="28"/>
        </w:rPr>
        <w:t>-- .</w:t>
      </w:r>
      <w:proofErr w:type="spellStart"/>
      <w:r w:rsidRPr="00C54A90">
        <w:rPr>
          <w:sz w:val="28"/>
          <w:szCs w:val="28"/>
        </w:rPr>
        <w:t>streamlit</w:t>
      </w:r>
      <w:proofErr w:type="spellEnd"/>
      <w:proofErr w:type="gramEnd"/>
      <w:r w:rsidRPr="00C54A90">
        <w:rPr>
          <w:sz w:val="28"/>
          <w:szCs w:val="28"/>
        </w:rPr>
        <w:t>/</w:t>
      </w:r>
      <w:r w:rsidRPr="00C54A90">
        <w:rPr>
          <w:sz w:val="28"/>
          <w:szCs w:val="28"/>
        </w:rPr>
        <w:br/>
        <w:t xml:space="preserve">    |-- </w:t>
      </w:r>
      <w:proofErr w:type="spellStart"/>
      <w:proofErr w:type="gramStart"/>
      <w:r w:rsidRPr="00C54A90">
        <w:rPr>
          <w:sz w:val="28"/>
          <w:szCs w:val="28"/>
        </w:rPr>
        <w:t>secrets.toml</w:t>
      </w:r>
      <w:proofErr w:type="spellEnd"/>
      <w:proofErr w:type="gramEnd"/>
      <w:r w:rsidRPr="00C54A90">
        <w:rPr>
          <w:sz w:val="28"/>
          <w:szCs w:val="28"/>
        </w:rPr>
        <w:t xml:space="preserve"> (not to be uploaded)</w:t>
      </w:r>
      <w:r w:rsidRPr="00C54A90">
        <w:rPr>
          <w:sz w:val="28"/>
          <w:szCs w:val="28"/>
        </w:rPr>
        <w:br/>
      </w:r>
      <w:r>
        <w:t>```</w:t>
      </w:r>
      <w:r>
        <w:br/>
      </w:r>
      <w:r>
        <w:br/>
      </w:r>
      <w:r w:rsidRPr="00C54A90">
        <w:rPr>
          <w:b/>
          <w:bCs/>
          <w:sz w:val="40"/>
          <w:szCs w:val="40"/>
        </w:rPr>
        <w:t>9. Future Enhancements</w:t>
      </w:r>
      <w:r w:rsidRPr="00C54A90">
        <w:rPr>
          <w:b/>
          <w:bCs/>
          <w:sz w:val="40"/>
          <w:szCs w:val="40"/>
        </w:rPr>
        <w:br/>
      </w:r>
      <w:r w:rsidRPr="00C54A90">
        <w:rPr>
          <w:sz w:val="28"/>
          <w:szCs w:val="28"/>
        </w:rPr>
        <w:t>- Summarization Feature: Generate section-wise summaries of the PDF</w:t>
      </w:r>
      <w:r w:rsidRPr="00C54A90">
        <w:rPr>
          <w:sz w:val="28"/>
          <w:szCs w:val="28"/>
        </w:rPr>
        <w:br/>
        <w:t>- Voice Support: Text-to-speech for auditory learning</w:t>
      </w:r>
      <w:r w:rsidRPr="00C54A90">
        <w:rPr>
          <w:sz w:val="28"/>
          <w:szCs w:val="28"/>
        </w:rPr>
        <w:br/>
        <w:t>- Multilingual Support: Translate answers or interact in native languages</w:t>
      </w:r>
      <w:r w:rsidRPr="00C54A90">
        <w:rPr>
          <w:sz w:val="28"/>
          <w:szCs w:val="28"/>
        </w:rPr>
        <w:br/>
        <w:t>- User Authentication: Save chat history and documents to profiles</w:t>
      </w:r>
      <w:r w:rsidRPr="00C54A90">
        <w:rPr>
          <w:sz w:val="28"/>
          <w:szCs w:val="28"/>
        </w:rPr>
        <w:br/>
        <w:t xml:space="preserve">- Hosted Version: Deploy to Hugging Face Spaces or </w:t>
      </w:r>
      <w:proofErr w:type="spellStart"/>
      <w:r w:rsidRPr="00C54A90">
        <w:rPr>
          <w:sz w:val="28"/>
          <w:szCs w:val="28"/>
        </w:rPr>
        <w:t>Streamlit</w:t>
      </w:r>
      <w:proofErr w:type="spellEnd"/>
      <w:r w:rsidRPr="00C54A90">
        <w:rPr>
          <w:sz w:val="28"/>
          <w:szCs w:val="28"/>
        </w:rPr>
        <w:t xml:space="preserve"> Cloud</w:t>
      </w:r>
      <w:r w:rsidRPr="00C54A90">
        <w:rPr>
          <w:sz w:val="28"/>
          <w:szCs w:val="28"/>
        </w:rPr>
        <w:br/>
      </w:r>
      <w:r w:rsidRPr="00C54A90">
        <w:rPr>
          <w:sz w:val="28"/>
          <w:szCs w:val="28"/>
        </w:rPr>
        <w:br/>
      </w:r>
      <w:r>
        <w:br/>
      </w:r>
      <w:r w:rsidRPr="00C54A90">
        <w:rPr>
          <w:b/>
          <w:bCs/>
          <w:sz w:val="40"/>
          <w:szCs w:val="40"/>
        </w:rPr>
        <w:t>10. Conclusio</w:t>
      </w:r>
      <w:r w:rsidR="00C54A90">
        <w:rPr>
          <w:b/>
          <w:bCs/>
          <w:sz w:val="40"/>
          <w:szCs w:val="40"/>
        </w:rPr>
        <w:t>n</w:t>
      </w:r>
      <w:r w:rsidRPr="00C54A90">
        <w:rPr>
          <w:b/>
          <w:bCs/>
          <w:sz w:val="40"/>
          <w:szCs w:val="40"/>
        </w:rPr>
        <w:br/>
      </w:r>
      <w:proofErr w:type="spellStart"/>
      <w:r w:rsidRPr="00C54A90">
        <w:rPr>
          <w:sz w:val="28"/>
          <w:szCs w:val="28"/>
        </w:rPr>
        <w:t>StudyMate</w:t>
      </w:r>
      <w:proofErr w:type="spellEnd"/>
      <w:r w:rsidRPr="00C54A90">
        <w:rPr>
          <w:sz w:val="28"/>
          <w:szCs w:val="28"/>
        </w:rPr>
        <w:t xml:space="preserve"> aims to revolutionize self-learning by turning textbooks and notes into interactive learning companions. It offers a scalable, AI-powered solution that helps learners understand complex concepts, retain key information, and interact with academic content at a whole new level of accessibility and intelligence.</w:t>
      </w:r>
      <w:r w:rsidRPr="00C54A90">
        <w:rPr>
          <w:sz w:val="28"/>
          <w:szCs w:val="28"/>
        </w:rPr>
        <w:br/>
      </w:r>
      <w:r w:rsidRPr="00C54A90">
        <w:rPr>
          <w:sz w:val="28"/>
          <w:szCs w:val="28"/>
        </w:rPr>
        <w:br/>
        <w:t>Whether used by an individual student, embedded in an LMS, or integrated into an educational platform, StudyMate bridges the gap between static study material and modern, interactive education through responsible and efficient use of AI.</w:t>
      </w:r>
      <w:r w:rsidRPr="00C54A90">
        <w:rPr>
          <w:sz w:val="28"/>
          <w:szCs w:val="28"/>
        </w:rPr>
        <w:br/>
      </w:r>
    </w:p>
    <w:sectPr w:rsidR="00A6788F" w:rsidRPr="00C54A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6811109">
    <w:abstractNumId w:val="8"/>
  </w:num>
  <w:num w:numId="2" w16cid:durableId="355079323">
    <w:abstractNumId w:val="6"/>
  </w:num>
  <w:num w:numId="3" w16cid:durableId="1583948390">
    <w:abstractNumId w:val="5"/>
  </w:num>
  <w:num w:numId="4" w16cid:durableId="1245651736">
    <w:abstractNumId w:val="4"/>
  </w:num>
  <w:num w:numId="5" w16cid:durableId="380398185">
    <w:abstractNumId w:val="7"/>
  </w:num>
  <w:num w:numId="6" w16cid:durableId="252784271">
    <w:abstractNumId w:val="3"/>
  </w:num>
  <w:num w:numId="7" w16cid:durableId="1403479129">
    <w:abstractNumId w:val="2"/>
  </w:num>
  <w:num w:numId="8" w16cid:durableId="1830705546">
    <w:abstractNumId w:val="1"/>
  </w:num>
  <w:num w:numId="9" w16cid:durableId="157169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BC4"/>
    <w:rsid w:val="00A6788F"/>
    <w:rsid w:val="00AA1D8D"/>
    <w:rsid w:val="00B47730"/>
    <w:rsid w:val="00B65C8C"/>
    <w:rsid w:val="00C54A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8AE7E"/>
  <w14:defaultImageDpi w14:val="300"/>
  <w15:docId w15:val="{71607DAE-6E5D-4FA0-A4ED-02572047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SUDHANAGUNTA DEEPAK KUMAR</cp:lastModifiedBy>
  <cp:revision>2</cp:revision>
  <dcterms:created xsi:type="dcterms:W3CDTF">2013-12-23T23:15:00Z</dcterms:created>
  <dcterms:modified xsi:type="dcterms:W3CDTF">2025-08-02T04:41:00Z</dcterms:modified>
  <cp:category/>
</cp:coreProperties>
</file>